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1. WAP to display Hello World </w:t>
        <w:br/>
      </w:r>
    </w:p>
    <w:p>
      <w:r>
        <w:t>#include&lt;iostream&gt;</w:t>
        <w:br/>
        <w:t>using namespace std;</w:t>
        <w:br/>
        <w:t>int main()</w:t>
        <w:br/>
        <w:t>{</w:t>
        <w:br/>
        <w:t xml:space="preserve">    cout&lt;&lt;"Hello World"&lt;&lt;endl;</w:t>
        <w:br/>
        <w:t xml:space="preserve">    return 0;</w:t>
        <w:br/>
        <w:t>}</w:t>
      </w:r>
    </w:p>
    <w:p>
      <w:r>
        <w:drawing>
          <wp:inline xmlns:a="http://schemas.openxmlformats.org/drawingml/2006/main" xmlns:pic="http://schemas.openxmlformats.org/drawingml/2006/picture">
            <wp:extent cx="4782312" cy="2103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210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WAP Take Name as Input and Great the user</w:t>
        <w:br/>
      </w:r>
    </w:p>
    <w:p>
      <w:r>
        <w:t>#include&lt;iostream&gt;</w:t>
        <w:br/>
        <w:t>using namespace std;</w:t>
        <w:br/>
        <w:t>int main()</w:t>
        <w:br/>
        <w:t>{</w:t>
        <w:br/>
        <w:t xml:space="preserve">    string name;</w:t>
        <w:br/>
        <w:t xml:space="preserve">    cout&lt;&lt;"Enter your Name: ";</w:t>
        <w:br/>
        <w:t xml:space="preserve">    cin&gt;&gt;name;</w:t>
        <w:br/>
        <w:t xml:space="preserve">    cout&lt;&lt;"Hello "&lt;&lt;name&lt;&lt;endl;</w:t>
        <w:br/>
        <w:br/>
        <w:t xml:space="preserve">    return 0;</w:t>
        <w:br/>
        <w:t>}</w:t>
      </w:r>
    </w:p>
    <w:p>
      <w:r>
        <w:drawing>
          <wp:inline xmlns:a="http://schemas.openxmlformats.org/drawingml/2006/main" xmlns:pic="http://schemas.openxmlformats.org/drawingml/2006/picture">
            <wp:extent cx="4782312" cy="2103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2103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WAP to display the table of a given Number</w:t>
        <w:br/>
      </w:r>
    </w:p>
    <w:p>
      <w:r>
        <w:t>#include&lt;iostream&gt;</w:t>
        <w:br/>
        <w:t>using namespace std;</w:t>
        <w:br/>
        <w:t>int main()</w:t>
        <w:br/>
        <w:t>{</w:t>
        <w:br/>
        <w:t xml:space="preserve">    int n;</w:t>
        <w:br/>
        <w:t xml:space="preserve">    cout&lt;&lt;"Enter a number to display table"&lt;&lt;endl;</w:t>
        <w:br/>
        <w:t xml:space="preserve">    cin&gt;&gt;n;</w:t>
        <w:br/>
        <w:t xml:space="preserve">    for (int i = 1; i &lt;= 10; i++)</w:t>
        <w:br/>
        <w:t xml:space="preserve">    {</w:t>
        <w:br/>
        <w:t xml:space="preserve">        cout&lt;&lt;n&lt;&lt;" x "&lt;&lt;i&lt;&lt;"="&lt;&lt;n*i&lt;&lt;endl;</w:t>
        <w:br/>
        <w:t xml:space="preserve">    }</w:t>
        <w:br/>
        <w:t xml:space="preserve">    </w:t>
        <w:br/>
        <w:t xml:space="preserve">    return 0;</w:t>
        <w:br/>
        <w:t>}</w:t>
      </w:r>
    </w:p>
    <w:p>
      <w:r>
        <w:drawing>
          <wp:inline xmlns:a="http://schemas.openxmlformats.org/drawingml/2006/main" xmlns:pic="http://schemas.openxmlformats.org/drawingml/2006/picture">
            <wp:extent cx="4782312" cy="2103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2103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